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C94D9" w14:textId="77777777" w:rsidR="009946AE" w:rsidRDefault="00000000" w:rsidP="0079353B">
      <w:pPr>
        <w:pStyle w:val="Ttulo"/>
        <w:spacing w:after="0"/>
        <w:jc w:val="center"/>
        <w:rPr>
          <w:rFonts w:ascii="Times New Roman" w:hAnsi="Times New Roman" w:cs="Times New Roman"/>
          <w:b/>
          <w:bCs/>
          <w:lang w:val="es-ES"/>
        </w:rPr>
      </w:pPr>
      <w:r w:rsidRPr="0079353B">
        <w:rPr>
          <w:rFonts w:ascii="Times New Roman" w:hAnsi="Times New Roman" w:cs="Times New Roman"/>
          <w:b/>
          <w:bCs/>
          <w:lang w:val="es-ES"/>
        </w:rPr>
        <w:t xml:space="preserve">Análisis Técnico: </w:t>
      </w:r>
    </w:p>
    <w:p w14:paraId="2715B212" w14:textId="4853C154" w:rsidR="00A81405" w:rsidRPr="0079353B" w:rsidRDefault="00000000" w:rsidP="0079353B">
      <w:pPr>
        <w:pStyle w:val="Ttulo"/>
        <w:spacing w:after="0"/>
        <w:jc w:val="center"/>
        <w:rPr>
          <w:rFonts w:ascii="Times New Roman" w:hAnsi="Times New Roman" w:cs="Times New Roman"/>
          <w:b/>
          <w:bCs/>
          <w:lang w:val="es-ES"/>
        </w:rPr>
      </w:pPr>
      <w:r w:rsidRPr="0079353B">
        <w:rPr>
          <w:rFonts w:ascii="Times New Roman" w:hAnsi="Times New Roman" w:cs="Times New Roman"/>
          <w:b/>
          <w:bCs/>
          <w:lang w:val="es-ES"/>
        </w:rPr>
        <w:t xml:space="preserve">Sistema CRM en Consola </w:t>
      </w:r>
    </w:p>
    <w:p w14:paraId="78B5BD3E" w14:textId="120B8CAC" w:rsidR="009946AE" w:rsidRDefault="009946AE" w:rsidP="009946AE">
      <w:pPr>
        <w:spacing w:after="0" w:line="24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Hecho por</w:t>
      </w:r>
      <w:r w:rsidR="00000000" w:rsidRPr="0079353B">
        <w:rPr>
          <w:rFonts w:ascii="Times New Roman" w:hAnsi="Times New Roman" w:cs="Times New Roman"/>
          <w:lang w:val="es-ES"/>
        </w:rPr>
        <w:t>: Valentina Bailón Cano</w:t>
      </w:r>
      <w:r>
        <w:rPr>
          <w:rFonts w:ascii="Times New Roman" w:hAnsi="Times New Roman" w:cs="Times New Roman"/>
          <w:lang w:val="es-ES"/>
        </w:rPr>
        <w:t xml:space="preserve">                                                   I </w:t>
      </w:r>
      <w:r w:rsidRPr="0079353B">
        <w:rPr>
          <w:rFonts w:ascii="Times New Roman" w:hAnsi="Times New Roman" w:cs="Times New Roman"/>
          <w:b/>
          <w:bCs/>
          <w:lang w:val="es-ES"/>
        </w:rPr>
        <w:t>Fecha</w:t>
      </w:r>
      <w:r w:rsidRPr="0079353B">
        <w:rPr>
          <w:rFonts w:ascii="Times New Roman" w:hAnsi="Times New Roman" w:cs="Times New Roman"/>
          <w:lang w:val="es-ES"/>
        </w:rPr>
        <w:t>: 20 de junio de 2025</w:t>
      </w:r>
      <w:r>
        <w:rPr>
          <w:rFonts w:ascii="Times New Roman" w:hAnsi="Times New Roman" w:cs="Times New Roman"/>
          <w:lang w:val="es-ES"/>
        </w:rPr>
        <w:t xml:space="preserve"> I</w:t>
      </w:r>
    </w:p>
    <w:p w14:paraId="065D2C31" w14:textId="6F29EF61" w:rsidR="00A81405" w:rsidRPr="0079353B" w:rsidRDefault="00A81405" w:rsidP="0079353B">
      <w:pPr>
        <w:spacing w:after="0" w:line="240" w:lineRule="auto"/>
        <w:rPr>
          <w:rFonts w:ascii="Times New Roman" w:hAnsi="Times New Roman" w:cs="Times New Roman"/>
          <w:lang w:val="es-ES"/>
        </w:rPr>
      </w:pPr>
    </w:p>
    <w:p w14:paraId="05817465" w14:textId="77777777" w:rsidR="0079353B" w:rsidRPr="0079353B" w:rsidRDefault="0079353B" w:rsidP="0079353B">
      <w:pPr>
        <w:spacing w:after="0" w:line="240" w:lineRule="auto"/>
        <w:rPr>
          <w:rFonts w:ascii="Times New Roman" w:hAnsi="Times New Roman" w:cs="Times New Roman"/>
          <w:lang w:val="es-ES"/>
        </w:rPr>
      </w:pPr>
    </w:p>
    <w:p w14:paraId="3F750A80" w14:textId="77777777" w:rsidR="00A81405" w:rsidRPr="0079353B" w:rsidRDefault="00000000" w:rsidP="0079353B">
      <w:pPr>
        <w:pStyle w:val="Ttulo1"/>
        <w:spacing w:before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1. Enfoque y Estrategia de Desarrollo</w:t>
      </w:r>
    </w:p>
    <w:p w14:paraId="65995FDE" w14:textId="77777777" w:rsidR="0079353B" w:rsidRPr="0079353B" w:rsidRDefault="00000000" w:rsidP="0079353B">
      <w:p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br/>
        <w:t>El desarrollo del sistema CRM (</w:t>
      </w:r>
      <w:proofErr w:type="spellStart"/>
      <w:r w:rsidRPr="0079353B">
        <w:rPr>
          <w:rFonts w:ascii="Times New Roman" w:hAnsi="Times New Roman" w:cs="Times New Roman"/>
          <w:lang w:val="es-ES"/>
        </w:rPr>
        <w:t>Customer</w:t>
      </w:r>
      <w:proofErr w:type="spellEnd"/>
      <w:r w:rsidRPr="0079353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79353B">
        <w:rPr>
          <w:rFonts w:ascii="Times New Roman" w:hAnsi="Times New Roman" w:cs="Times New Roman"/>
          <w:lang w:val="es-ES"/>
        </w:rPr>
        <w:t>Relationship</w:t>
      </w:r>
      <w:proofErr w:type="spellEnd"/>
      <w:r w:rsidRPr="0079353B">
        <w:rPr>
          <w:rFonts w:ascii="Times New Roman" w:hAnsi="Times New Roman" w:cs="Times New Roman"/>
          <w:lang w:val="es-ES"/>
        </w:rPr>
        <w:t xml:space="preserve"> Management) se abordó con el objetivo de construir una herramienta funcional por consola, sencilla de utilizar y alineada con los requisitos del enunciado. </w:t>
      </w:r>
    </w:p>
    <w:p w14:paraId="65E377EB" w14:textId="2FE9D0AB" w:rsidR="00A81405" w:rsidRDefault="00000000" w:rsidP="0079353B">
      <w:p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 xml:space="preserve">La solución se estructuró mediante funciones modulares y un flujo claro a través </w:t>
      </w:r>
      <w:r w:rsidR="0079353B" w:rsidRPr="0079353B">
        <w:rPr>
          <w:rFonts w:ascii="Times New Roman" w:hAnsi="Times New Roman" w:cs="Times New Roman"/>
          <w:lang w:val="es-ES"/>
        </w:rPr>
        <w:t xml:space="preserve"> </w:t>
      </w:r>
      <w:r w:rsidRPr="0079353B">
        <w:rPr>
          <w:rFonts w:ascii="Times New Roman" w:hAnsi="Times New Roman" w:cs="Times New Roman"/>
          <w:lang w:val="es-ES"/>
        </w:rPr>
        <w:t>de un menú interactivo que permite registrar, buscar y consultar usuarios, emitir facturas y generar reportes financieros.</w:t>
      </w:r>
      <w:r w:rsidRPr="0079353B">
        <w:rPr>
          <w:rFonts w:ascii="Times New Roman" w:hAnsi="Times New Roman" w:cs="Times New Roman"/>
          <w:lang w:val="es-ES"/>
        </w:rPr>
        <w:br/>
      </w:r>
      <w:r w:rsidRPr="0079353B">
        <w:rPr>
          <w:rFonts w:ascii="Times New Roman" w:hAnsi="Times New Roman" w:cs="Times New Roman"/>
          <w:lang w:val="es-ES"/>
        </w:rPr>
        <w:br/>
        <w:t xml:space="preserve">Desde el inicio, se consideró esencial que el sistema mantuviera la información entre sesiones, por lo que se implementó persistencia opcional utilizando archivos </w:t>
      </w:r>
      <w:r w:rsidR="0079353B" w:rsidRPr="0079353B">
        <w:rPr>
          <w:rFonts w:ascii="Times New Roman" w:hAnsi="Times New Roman" w:cs="Times New Roman"/>
          <w:lang w:val="es-ES"/>
        </w:rPr>
        <w:t>‘</w:t>
      </w:r>
      <w:r w:rsidRPr="0079353B">
        <w:rPr>
          <w:rFonts w:ascii="Times New Roman" w:hAnsi="Times New Roman" w:cs="Times New Roman"/>
          <w:lang w:val="es-ES"/>
        </w:rPr>
        <w:t>.</w:t>
      </w:r>
      <w:proofErr w:type="spellStart"/>
      <w:r w:rsidRPr="0079353B">
        <w:rPr>
          <w:rFonts w:ascii="Times New Roman" w:hAnsi="Times New Roman" w:cs="Times New Roman"/>
          <w:lang w:val="es-ES"/>
        </w:rPr>
        <w:t>json</w:t>
      </w:r>
      <w:proofErr w:type="spellEnd"/>
      <w:r w:rsidR="0079353B" w:rsidRPr="0079353B">
        <w:rPr>
          <w:rFonts w:ascii="Times New Roman" w:hAnsi="Times New Roman" w:cs="Times New Roman"/>
          <w:lang w:val="es-ES"/>
        </w:rPr>
        <w:t>’</w:t>
      </w:r>
      <w:r w:rsidRPr="0079353B">
        <w:rPr>
          <w:rFonts w:ascii="Times New Roman" w:hAnsi="Times New Roman" w:cs="Times New Roman"/>
          <w:lang w:val="es-ES"/>
        </w:rPr>
        <w:t>.</w:t>
      </w:r>
      <w:r w:rsidRPr="0079353B">
        <w:rPr>
          <w:rFonts w:ascii="Times New Roman" w:hAnsi="Times New Roman" w:cs="Times New Roman"/>
          <w:lang w:val="es-ES"/>
        </w:rPr>
        <w:br/>
        <w:t>Esto permite al usuario conservar todos los datos introducidos incluso si el programa se cierra, lo cual simula el comportamiento de una base de datos ligera en entornos reales.</w:t>
      </w:r>
    </w:p>
    <w:p w14:paraId="0716B6FA" w14:textId="77777777" w:rsidR="0079353B" w:rsidRPr="0079353B" w:rsidRDefault="0079353B" w:rsidP="0079353B">
      <w:pPr>
        <w:spacing w:after="0" w:line="240" w:lineRule="auto"/>
        <w:rPr>
          <w:rFonts w:ascii="Times New Roman" w:hAnsi="Times New Roman" w:cs="Times New Roman"/>
          <w:lang w:val="es-ES"/>
        </w:rPr>
      </w:pPr>
    </w:p>
    <w:p w14:paraId="0FF6A3CF" w14:textId="5E75C42A" w:rsidR="0079353B" w:rsidRPr="0079353B" w:rsidRDefault="00000000" w:rsidP="0079353B">
      <w:pPr>
        <w:pStyle w:val="Ttulo1"/>
        <w:spacing w:before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2. Justificación de Tipos de Datos y Estructuras Utilizadas</w:t>
      </w:r>
    </w:p>
    <w:p w14:paraId="4F5B19F5" w14:textId="77777777" w:rsidR="0079353B" w:rsidRPr="0079353B" w:rsidRDefault="00000000" w:rsidP="0079353B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Para los usuarios se emplea un diccionario (</w:t>
      </w:r>
      <w:r w:rsidR="0079353B" w:rsidRPr="0079353B">
        <w:rPr>
          <w:rFonts w:ascii="Times New Roman" w:hAnsi="Times New Roman" w:cs="Times New Roman"/>
          <w:lang w:val="es-ES"/>
        </w:rPr>
        <w:t>‘</w:t>
      </w:r>
      <w:proofErr w:type="spellStart"/>
      <w:r w:rsidRPr="0079353B">
        <w:rPr>
          <w:rFonts w:ascii="Times New Roman" w:hAnsi="Times New Roman" w:cs="Times New Roman"/>
          <w:lang w:val="es-ES"/>
        </w:rPr>
        <w:t>dict</w:t>
      </w:r>
      <w:proofErr w:type="spellEnd"/>
      <w:r w:rsidR="0079353B" w:rsidRPr="0079353B">
        <w:rPr>
          <w:rFonts w:ascii="Times New Roman" w:hAnsi="Times New Roman" w:cs="Times New Roman"/>
          <w:lang w:val="es-ES"/>
        </w:rPr>
        <w:t>’</w:t>
      </w:r>
      <w:r w:rsidRPr="0079353B">
        <w:rPr>
          <w:rFonts w:ascii="Times New Roman" w:hAnsi="Times New Roman" w:cs="Times New Roman"/>
          <w:lang w:val="es-ES"/>
        </w:rPr>
        <w:t>) en el que la clave es el email y el valor es otro diccionario con la información personal del usuario.</w:t>
      </w:r>
      <w:r w:rsidRPr="0079353B">
        <w:rPr>
          <w:rFonts w:ascii="Times New Roman" w:hAnsi="Times New Roman" w:cs="Times New Roman"/>
          <w:lang w:val="es-ES"/>
        </w:rPr>
        <w:br/>
        <w:t>Esta estructura permite búsquedas instantáneas y asegura que no se dupliquen emails (que deben ser únicos).</w:t>
      </w:r>
    </w:p>
    <w:p w14:paraId="2CB20B10" w14:textId="77777777" w:rsidR="0079353B" w:rsidRPr="0079353B" w:rsidRDefault="00000000" w:rsidP="0079353B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Para las facturas se utiliza una lista (</w:t>
      </w:r>
      <w:r w:rsidR="0079353B" w:rsidRPr="0079353B">
        <w:rPr>
          <w:rFonts w:ascii="Times New Roman" w:hAnsi="Times New Roman" w:cs="Times New Roman"/>
          <w:lang w:val="es-ES"/>
        </w:rPr>
        <w:t>‘</w:t>
      </w:r>
      <w:proofErr w:type="spellStart"/>
      <w:r w:rsidRPr="0079353B">
        <w:rPr>
          <w:rFonts w:ascii="Times New Roman" w:hAnsi="Times New Roman" w:cs="Times New Roman"/>
          <w:lang w:val="es-ES"/>
        </w:rPr>
        <w:t>list</w:t>
      </w:r>
      <w:proofErr w:type="spellEnd"/>
      <w:r w:rsidR="0079353B" w:rsidRPr="0079353B">
        <w:rPr>
          <w:rFonts w:ascii="Times New Roman" w:hAnsi="Times New Roman" w:cs="Times New Roman"/>
          <w:lang w:val="es-ES"/>
        </w:rPr>
        <w:t>’</w:t>
      </w:r>
      <w:r w:rsidRPr="0079353B">
        <w:rPr>
          <w:rFonts w:ascii="Times New Roman" w:hAnsi="Times New Roman" w:cs="Times New Roman"/>
          <w:lang w:val="es-ES"/>
        </w:rPr>
        <w:t>) de diccionarios. Cada elemento representa una factura con su número, fecha, descripción, estado, monto y cliente.</w:t>
      </w:r>
    </w:p>
    <w:p w14:paraId="5A8B345D" w14:textId="77777777" w:rsidR="0079353B" w:rsidRPr="0079353B" w:rsidRDefault="00000000" w:rsidP="0079353B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 xml:space="preserve">Se utilizan variables </w:t>
      </w:r>
      <w:r w:rsidR="0079353B" w:rsidRPr="0079353B">
        <w:rPr>
          <w:rFonts w:ascii="Times New Roman" w:hAnsi="Times New Roman" w:cs="Times New Roman"/>
          <w:lang w:val="es-ES"/>
        </w:rPr>
        <w:t>‘</w:t>
      </w:r>
      <w:proofErr w:type="spellStart"/>
      <w:r w:rsidRPr="0079353B">
        <w:rPr>
          <w:rFonts w:ascii="Times New Roman" w:hAnsi="Times New Roman" w:cs="Times New Roman"/>
          <w:lang w:val="es-ES"/>
        </w:rPr>
        <w:t>contador_usuarios</w:t>
      </w:r>
      <w:proofErr w:type="spellEnd"/>
      <w:r w:rsidR="0079353B" w:rsidRPr="0079353B">
        <w:rPr>
          <w:rFonts w:ascii="Times New Roman" w:hAnsi="Times New Roman" w:cs="Times New Roman"/>
          <w:lang w:val="es-ES"/>
        </w:rPr>
        <w:t>’</w:t>
      </w:r>
      <w:r w:rsidRPr="0079353B">
        <w:rPr>
          <w:rFonts w:ascii="Times New Roman" w:hAnsi="Times New Roman" w:cs="Times New Roman"/>
          <w:lang w:val="es-ES"/>
        </w:rPr>
        <w:t xml:space="preserve"> y </w:t>
      </w:r>
      <w:r w:rsidR="0079353B" w:rsidRPr="0079353B">
        <w:rPr>
          <w:rFonts w:ascii="Times New Roman" w:hAnsi="Times New Roman" w:cs="Times New Roman"/>
          <w:lang w:val="es-ES"/>
        </w:rPr>
        <w:t>‘</w:t>
      </w:r>
      <w:proofErr w:type="spellStart"/>
      <w:r w:rsidRPr="0079353B">
        <w:rPr>
          <w:rFonts w:ascii="Times New Roman" w:hAnsi="Times New Roman" w:cs="Times New Roman"/>
          <w:lang w:val="es-ES"/>
        </w:rPr>
        <w:t>contador_facturas</w:t>
      </w:r>
      <w:proofErr w:type="spellEnd"/>
      <w:r w:rsidR="0079353B" w:rsidRPr="0079353B">
        <w:rPr>
          <w:rFonts w:ascii="Times New Roman" w:hAnsi="Times New Roman" w:cs="Times New Roman"/>
          <w:lang w:val="es-ES"/>
        </w:rPr>
        <w:t>’</w:t>
      </w:r>
      <w:r w:rsidRPr="0079353B">
        <w:rPr>
          <w:rFonts w:ascii="Times New Roman" w:hAnsi="Times New Roman" w:cs="Times New Roman"/>
          <w:lang w:val="es-ES"/>
        </w:rPr>
        <w:t xml:space="preserve"> para generar identificadores únicos con prefijos </w:t>
      </w:r>
      <w:r w:rsidR="0079353B" w:rsidRPr="0079353B">
        <w:rPr>
          <w:rFonts w:ascii="Times New Roman" w:hAnsi="Times New Roman" w:cs="Times New Roman"/>
          <w:lang w:val="es-ES"/>
        </w:rPr>
        <w:t>‘</w:t>
      </w:r>
      <w:r w:rsidRPr="0079353B">
        <w:rPr>
          <w:rFonts w:ascii="Times New Roman" w:hAnsi="Times New Roman" w:cs="Times New Roman"/>
          <w:lang w:val="es-ES"/>
        </w:rPr>
        <w:t>USR</w:t>
      </w:r>
      <w:r w:rsidR="0079353B" w:rsidRPr="0079353B">
        <w:rPr>
          <w:rFonts w:ascii="Times New Roman" w:hAnsi="Times New Roman" w:cs="Times New Roman"/>
          <w:lang w:val="es-ES"/>
        </w:rPr>
        <w:t>’</w:t>
      </w:r>
      <w:r w:rsidRPr="0079353B">
        <w:rPr>
          <w:rFonts w:ascii="Times New Roman" w:hAnsi="Times New Roman" w:cs="Times New Roman"/>
          <w:lang w:val="es-ES"/>
        </w:rPr>
        <w:t xml:space="preserve"> y </w:t>
      </w:r>
      <w:r w:rsidR="0079353B" w:rsidRPr="0079353B">
        <w:rPr>
          <w:rFonts w:ascii="Times New Roman" w:hAnsi="Times New Roman" w:cs="Times New Roman"/>
          <w:lang w:val="es-ES"/>
        </w:rPr>
        <w:t>‘</w:t>
      </w:r>
      <w:r w:rsidRPr="0079353B">
        <w:rPr>
          <w:rFonts w:ascii="Times New Roman" w:hAnsi="Times New Roman" w:cs="Times New Roman"/>
          <w:lang w:val="es-ES"/>
        </w:rPr>
        <w:t>FAC</w:t>
      </w:r>
      <w:r w:rsidR="0079353B" w:rsidRPr="0079353B">
        <w:rPr>
          <w:rFonts w:ascii="Times New Roman" w:hAnsi="Times New Roman" w:cs="Times New Roman"/>
          <w:lang w:val="es-ES"/>
        </w:rPr>
        <w:t>’</w:t>
      </w:r>
      <w:r w:rsidRPr="0079353B">
        <w:rPr>
          <w:rFonts w:ascii="Times New Roman" w:hAnsi="Times New Roman" w:cs="Times New Roman"/>
          <w:lang w:val="es-ES"/>
        </w:rPr>
        <w:t>, respectivamente.</w:t>
      </w:r>
    </w:p>
    <w:p w14:paraId="5248502A" w14:textId="77777777" w:rsidR="0079353B" w:rsidRPr="0079353B" w:rsidRDefault="00000000" w:rsidP="0079353B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Tipos de datos concretos:</w:t>
      </w:r>
    </w:p>
    <w:p w14:paraId="209B9AEA" w14:textId="0D01F74C" w:rsidR="0079353B" w:rsidRPr="0079353B" w:rsidRDefault="0079353B" w:rsidP="0079353B">
      <w:pPr>
        <w:pStyle w:val="Prrafodelista"/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- ‘</w:t>
      </w:r>
      <w:proofErr w:type="spellStart"/>
      <w:r w:rsidRPr="0079353B">
        <w:rPr>
          <w:rFonts w:ascii="Times New Roman" w:hAnsi="Times New Roman" w:cs="Times New Roman"/>
          <w:lang w:val="es-ES"/>
        </w:rPr>
        <w:t>str</w:t>
      </w:r>
      <w:proofErr w:type="spellEnd"/>
      <w:r w:rsidRPr="0079353B">
        <w:rPr>
          <w:rFonts w:ascii="Times New Roman" w:hAnsi="Times New Roman" w:cs="Times New Roman"/>
          <w:lang w:val="es-ES"/>
        </w:rPr>
        <w:t>’: nombre, apellidos, email, dirección, estado, fecha, número de factura.</w:t>
      </w:r>
    </w:p>
    <w:p w14:paraId="0DBF67D7" w14:textId="77777777" w:rsidR="0079353B" w:rsidRPr="0079353B" w:rsidRDefault="0079353B" w:rsidP="0079353B">
      <w:pPr>
        <w:pStyle w:val="Prrafodelista"/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- ‘</w:t>
      </w:r>
      <w:proofErr w:type="spellStart"/>
      <w:r w:rsidRPr="0079353B">
        <w:rPr>
          <w:rFonts w:ascii="Times New Roman" w:hAnsi="Times New Roman" w:cs="Times New Roman"/>
          <w:lang w:val="es-ES"/>
        </w:rPr>
        <w:t>float</w:t>
      </w:r>
      <w:proofErr w:type="spellEnd"/>
      <w:r w:rsidRPr="0079353B">
        <w:rPr>
          <w:rFonts w:ascii="Times New Roman" w:hAnsi="Times New Roman" w:cs="Times New Roman"/>
          <w:lang w:val="es-ES"/>
        </w:rPr>
        <w:t>’: para el monto total de la factura.</w:t>
      </w:r>
    </w:p>
    <w:p w14:paraId="30DF6AA8" w14:textId="77777777" w:rsidR="0079353B" w:rsidRPr="0079353B" w:rsidRDefault="0079353B" w:rsidP="0079353B">
      <w:pPr>
        <w:pStyle w:val="Prrafodelista"/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- ‘</w:t>
      </w:r>
      <w:proofErr w:type="spellStart"/>
      <w:r w:rsidRPr="0079353B">
        <w:rPr>
          <w:rFonts w:ascii="Times New Roman" w:hAnsi="Times New Roman" w:cs="Times New Roman"/>
          <w:lang w:val="es-ES"/>
        </w:rPr>
        <w:t>datetime</w:t>
      </w:r>
      <w:proofErr w:type="spellEnd"/>
      <w:r w:rsidRPr="0079353B">
        <w:rPr>
          <w:rFonts w:ascii="Times New Roman" w:hAnsi="Times New Roman" w:cs="Times New Roman"/>
          <w:lang w:val="es-ES"/>
        </w:rPr>
        <w:t>’: para registrar fecha y hora de emisión de facturas y fecha de registro del usuario.</w:t>
      </w:r>
    </w:p>
    <w:p w14:paraId="5630FD87" w14:textId="0C345322" w:rsidR="00A81405" w:rsidRPr="0079353B" w:rsidRDefault="0079353B" w:rsidP="0079353B">
      <w:pPr>
        <w:pStyle w:val="Prrafodelista"/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- ‘</w:t>
      </w:r>
      <w:proofErr w:type="spellStart"/>
      <w:r w:rsidRPr="0079353B">
        <w:rPr>
          <w:rFonts w:ascii="Times New Roman" w:hAnsi="Times New Roman" w:cs="Times New Roman"/>
          <w:lang w:val="es-ES"/>
        </w:rPr>
        <w:t>bool</w:t>
      </w:r>
      <w:proofErr w:type="spellEnd"/>
      <w:r w:rsidRPr="0079353B">
        <w:rPr>
          <w:rFonts w:ascii="Times New Roman" w:hAnsi="Times New Roman" w:cs="Times New Roman"/>
          <w:lang w:val="es-ES"/>
        </w:rPr>
        <w:t>’ y ‘</w:t>
      </w:r>
      <w:proofErr w:type="spellStart"/>
      <w:r w:rsidRPr="0079353B">
        <w:rPr>
          <w:rFonts w:ascii="Times New Roman" w:hAnsi="Times New Roman" w:cs="Times New Roman"/>
          <w:lang w:val="es-ES"/>
        </w:rPr>
        <w:t>None</w:t>
      </w:r>
      <w:proofErr w:type="spellEnd"/>
      <w:r w:rsidRPr="0079353B">
        <w:rPr>
          <w:rFonts w:ascii="Times New Roman" w:hAnsi="Times New Roman" w:cs="Times New Roman"/>
          <w:lang w:val="es-ES"/>
        </w:rPr>
        <w:t>’ no se utilizaron explícitamente ya que no eran necesarios para el caso.</w:t>
      </w:r>
      <w:r w:rsidRPr="0079353B">
        <w:rPr>
          <w:rFonts w:ascii="Times New Roman" w:hAnsi="Times New Roman" w:cs="Times New Roman"/>
          <w:lang w:val="es-ES"/>
        </w:rPr>
        <w:br/>
      </w:r>
    </w:p>
    <w:p w14:paraId="307B12B7" w14:textId="77777777" w:rsidR="00A81405" w:rsidRPr="0079353B" w:rsidRDefault="00000000" w:rsidP="0079353B">
      <w:pPr>
        <w:pStyle w:val="Ttulo1"/>
        <w:spacing w:before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3. Validaciones Implementadas</w:t>
      </w:r>
    </w:p>
    <w:p w14:paraId="1E3EAE42" w14:textId="77777777" w:rsidR="0079353B" w:rsidRPr="0079353B" w:rsidRDefault="00000000" w:rsidP="0079353B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Validación del formato del email utilizando expresiones regulares.</w:t>
      </w:r>
    </w:p>
    <w:p w14:paraId="25796EEC" w14:textId="77777777" w:rsidR="0079353B" w:rsidRPr="0079353B" w:rsidRDefault="00000000" w:rsidP="0079353B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Comprobación de que los campos obligatorios (nombre, apellidos, email) no estén vacíos.</w:t>
      </w:r>
    </w:p>
    <w:p w14:paraId="790F45C3" w14:textId="77777777" w:rsidR="0079353B" w:rsidRPr="0079353B" w:rsidRDefault="00000000" w:rsidP="0079353B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Comprobación de que el email no esté duplicado.</w:t>
      </w:r>
    </w:p>
    <w:p w14:paraId="7541D390" w14:textId="77777777" w:rsidR="0079353B" w:rsidRPr="0079353B" w:rsidRDefault="00000000" w:rsidP="0079353B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Validación de que el monto de la factura sea un número positivo.</w:t>
      </w:r>
    </w:p>
    <w:p w14:paraId="6F41009A" w14:textId="77777777" w:rsidR="0079353B" w:rsidRPr="0079353B" w:rsidRDefault="00000000" w:rsidP="0079353B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Validación del estado de la factura (solo se permiten tres opciones válidas).</w:t>
      </w:r>
    </w:p>
    <w:p w14:paraId="7C89B4D1" w14:textId="2BC10E88" w:rsidR="00A81405" w:rsidRDefault="00000000" w:rsidP="0079353B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Comprobación de que un usuario exista antes de permitir la creación de una factura asociada.</w:t>
      </w:r>
    </w:p>
    <w:p w14:paraId="38DE4EC2" w14:textId="77777777" w:rsidR="0079353B" w:rsidRPr="0079353B" w:rsidRDefault="0079353B" w:rsidP="0079353B">
      <w:pPr>
        <w:pStyle w:val="Prrafodelista"/>
        <w:spacing w:after="0" w:line="240" w:lineRule="auto"/>
        <w:rPr>
          <w:rFonts w:ascii="Times New Roman" w:hAnsi="Times New Roman" w:cs="Times New Roman"/>
          <w:lang w:val="es-ES"/>
        </w:rPr>
      </w:pPr>
    </w:p>
    <w:p w14:paraId="49EABAEC" w14:textId="77777777" w:rsidR="00A81405" w:rsidRPr="0079353B" w:rsidRDefault="00000000" w:rsidP="0079353B">
      <w:pPr>
        <w:pStyle w:val="Ttulo1"/>
        <w:spacing w:before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lastRenderedPageBreak/>
        <w:t>4. Implementación de Persistencia</w:t>
      </w:r>
    </w:p>
    <w:p w14:paraId="2708B63B" w14:textId="77777777" w:rsidR="0079353B" w:rsidRDefault="00000000" w:rsidP="0079353B">
      <w:p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br/>
        <w:t xml:space="preserve">Aunque opcional según el enunciado, se decidió implementar la persistencia para dotar al sistema de mayor robustez. Para ello, se utilizaron archivos </w:t>
      </w:r>
      <w:proofErr w:type="gramStart"/>
      <w:r w:rsidR="0079353B" w:rsidRPr="0079353B">
        <w:rPr>
          <w:rFonts w:ascii="Times New Roman" w:hAnsi="Times New Roman" w:cs="Times New Roman"/>
          <w:lang w:val="es-ES"/>
        </w:rPr>
        <w:t>‘</w:t>
      </w:r>
      <w:r w:rsidRPr="0079353B">
        <w:rPr>
          <w:rFonts w:ascii="Times New Roman" w:hAnsi="Times New Roman" w:cs="Times New Roman"/>
          <w:lang w:val="es-ES"/>
        </w:rPr>
        <w:t>.</w:t>
      </w:r>
      <w:proofErr w:type="spellStart"/>
      <w:r w:rsidRPr="0079353B">
        <w:rPr>
          <w:rFonts w:ascii="Times New Roman" w:hAnsi="Times New Roman" w:cs="Times New Roman"/>
          <w:lang w:val="es-ES"/>
        </w:rPr>
        <w:t>json</w:t>
      </w:r>
      <w:proofErr w:type="spellEnd"/>
      <w:proofErr w:type="gramEnd"/>
      <w:r w:rsidR="0079353B" w:rsidRPr="0079353B">
        <w:rPr>
          <w:rFonts w:ascii="Times New Roman" w:hAnsi="Times New Roman" w:cs="Times New Roman"/>
          <w:lang w:val="es-ES"/>
        </w:rPr>
        <w:t>’</w:t>
      </w:r>
      <w:r w:rsidRPr="0079353B">
        <w:rPr>
          <w:rFonts w:ascii="Times New Roman" w:hAnsi="Times New Roman" w:cs="Times New Roman"/>
          <w:lang w:val="es-ES"/>
        </w:rPr>
        <w:t xml:space="preserve"> como medio de</w:t>
      </w:r>
      <w:r w:rsidR="0079353B" w:rsidRPr="0079353B">
        <w:rPr>
          <w:rFonts w:ascii="Times New Roman" w:hAnsi="Times New Roman" w:cs="Times New Roman"/>
          <w:lang w:val="es-ES"/>
        </w:rPr>
        <w:t xml:space="preserve"> </w:t>
      </w:r>
      <w:r w:rsidRPr="0079353B">
        <w:rPr>
          <w:rFonts w:ascii="Times New Roman" w:hAnsi="Times New Roman" w:cs="Times New Roman"/>
          <w:lang w:val="es-ES"/>
        </w:rPr>
        <w:t>almacenamiento.</w:t>
      </w:r>
      <w:r w:rsidRPr="0079353B">
        <w:rPr>
          <w:rFonts w:ascii="Times New Roman" w:hAnsi="Times New Roman" w:cs="Times New Roman"/>
          <w:lang w:val="es-ES"/>
        </w:rPr>
        <w:br/>
        <w:t xml:space="preserve">Al iniciar el programa, se leen los archivos </w:t>
      </w:r>
      <w:r w:rsidR="0079353B" w:rsidRPr="0079353B">
        <w:rPr>
          <w:rFonts w:ascii="Times New Roman" w:hAnsi="Times New Roman" w:cs="Times New Roman"/>
          <w:lang w:val="es-ES"/>
        </w:rPr>
        <w:t>‘</w:t>
      </w:r>
      <w:proofErr w:type="spellStart"/>
      <w:proofErr w:type="gramStart"/>
      <w:r w:rsidRPr="0079353B">
        <w:rPr>
          <w:rFonts w:ascii="Times New Roman" w:hAnsi="Times New Roman" w:cs="Times New Roman"/>
          <w:lang w:val="es-ES"/>
        </w:rPr>
        <w:t>usuarios.json</w:t>
      </w:r>
      <w:proofErr w:type="spellEnd"/>
      <w:proofErr w:type="gramEnd"/>
      <w:r w:rsidR="0079353B" w:rsidRPr="0079353B">
        <w:rPr>
          <w:rFonts w:ascii="Times New Roman" w:hAnsi="Times New Roman" w:cs="Times New Roman"/>
          <w:lang w:val="es-ES"/>
        </w:rPr>
        <w:t>’</w:t>
      </w:r>
      <w:r w:rsidRPr="0079353B">
        <w:rPr>
          <w:rFonts w:ascii="Times New Roman" w:hAnsi="Times New Roman" w:cs="Times New Roman"/>
          <w:lang w:val="es-ES"/>
        </w:rPr>
        <w:t xml:space="preserve"> y </w:t>
      </w:r>
      <w:r w:rsidR="0079353B" w:rsidRPr="0079353B">
        <w:rPr>
          <w:rFonts w:ascii="Times New Roman" w:hAnsi="Times New Roman" w:cs="Times New Roman"/>
          <w:lang w:val="es-ES"/>
        </w:rPr>
        <w:t>‘</w:t>
      </w:r>
      <w:proofErr w:type="spellStart"/>
      <w:proofErr w:type="gramStart"/>
      <w:r w:rsidRPr="0079353B">
        <w:rPr>
          <w:rFonts w:ascii="Times New Roman" w:hAnsi="Times New Roman" w:cs="Times New Roman"/>
          <w:lang w:val="es-ES"/>
        </w:rPr>
        <w:t>facturas.jso</w:t>
      </w:r>
      <w:r w:rsidR="0079353B" w:rsidRPr="0079353B">
        <w:rPr>
          <w:rFonts w:ascii="Times New Roman" w:hAnsi="Times New Roman" w:cs="Times New Roman"/>
          <w:lang w:val="es-ES"/>
        </w:rPr>
        <w:t>n</w:t>
      </w:r>
      <w:proofErr w:type="spellEnd"/>
      <w:proofErr w:type="gramEnd"/>
      <w:r w:rsidR="0079353B" w:rsidRPr="0079353B">
        <w:rPr>
          <w:rFonts w:ascii="Times New Roman" w:hAnsi="Times New Roman" w:cs="Times New Roman"/>
          <w:lang w:val="es-ES"/>
        </w:rPr>
        <w:t>’</w:t>
      </w:r>
      <w:r w:rsidRPr="0079353B">
        <w:rPr>
          <w:rFonts w:ascii="Times New Roman" w:hAnsi="Times New Roman" w:cs="Times New Roman"/>
          <w:lang w:val="es-ES"/>
        </w:rPr>
        <w:t xml:space="preserve"> si existen. En caso contrario, se inicializan como estructuras vacías.</w:t>
      </w:r>
    </w:p>
    <w:p w14:paraId="40D042A8" w14:textId="29E3E659" w:rsidR="00A81405" w:rsidRDefault="00000000" w:rsidP="0079353B">
      <w:p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br/>
        <w:t>Cada vez que se registra un nuevo usuario o se crea una factura, se actualizan</w:t>
      </w:r>
      <w:r w:rsidR="0079353B" w:rsidRPr="0079353B">
        <w:rPr>
          <w:rFonts w:ascii="Times New Roman" w:hAnsi="Times New Roman" w:cs="Times New Roman"/>
          <w:lang w:val="es-ES"/>
        </w:rPr>
        <w:t xml:space="preserve"> </w:t>
      </w:r>
      <w:r w:rsidRPr="0079353B">
        <w:rPr>
          <w:rFonts w:ascii="Times New Roman" w:hAnsi="Times New Roman" w:cs="Times New Roman"/>
          <w:lang w:val="es-ES"/>
        </w:rPr>
        <w:t xml:space="preserve">automáticamente estos archivos. Esta estrategia permite mantener todos los datos intactos incluso </w:t>
      </w:r>
      <w:proofErr w:type="gramStart"/>
      <w:r w:rsidRPr="0079353B">
        <w:rPr>
          <w:rFonts w:ascii="Times New Roman" w:hAnsi="Times New Roman" w:cs="Times New Roman"/>
          <w:lang w:val="es-ES"/>
        </w:rPr>
        <w:t xml:space="preserve">después </w:t>
      </w:r>
      <w:r w:rsidR="0079353B" w:rsidRPr="0079353B">
        <w:rPr>
          <w:rFonts w:ascii="Times New Roman" w:hAnsi="Times New Roman" w:cs="Times New Roman"/>
          <w:lang w:val="es-ES"/>
        </w:rPr>
        <w:t xml:space="preserve"> </w:t>
      </w:r>
      <w:r w:rsidRPr="0079353B">
        <w:rPr>
          <w:rFonts w:ascii="Times New Roman" w:hAnsi="Times New Roman" w:cs="Times New Roman"/>
          <w:lang w:val="es-ES"/>
        </w:rPr>
        <w:t>de</w:t>
      </w:r>
      <w:proofErr w:type="gramEnd"/>
      <w:r w:rsidRPr="0079353B">
        <w:rPr>
          <w:rFonts w:ascii="Times New Roman" w:hAnsi="Times New Roman" w:cs="Times New Roman"/>
          <w:lang w:val="es-ES"/>
        </w:rPr>
        <w:t xml:space="preserve"> cerrar el programa, ofreciendo una experiencia de usuario realista y profesional.</w:t>
      </w:r>
    </w:p>
    <w:p w14:paraId="52CCA2DB" w14:textId="77777777" w:rsidR="0079353B" w:rsidRPr="0079353B" w:rsidRDefault="0079353B" w:rsidP="0079353B">
      <w:pPr>
        <w:spacing w:after="0" w:line="240" w:lineRule="auto"/>
        <w:rPr>
          <w:rFonts w:ascii="Times New Roman" w:hAnsi="Times New Roman" w:cs="Times New Roman"/>
          <w:lang w:val="es-ES"/>
        </w:rPr>
      </w:pPr>
    </w:p>
    <w:p w14:paraId="2A0FB403" w14:textId="3779B3A1" w:rsidR="0079353B" w:rsidRPr="0079353B" w:rsidRDefault="00000000" w:rsidP="0079353B">
      <w:pPr>
        <w:pStyle w:val="Ttulo1"/>
        <w:spacing w:before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5. Flujo del Programa</w:t>
      </w:r>
    </w:p>
    <w:p w14:paraId="002AD639" w14:textId="77777777" w:rsidR="0079353B" w:rsidRPr="0079353B" w:rsidRDefault="00000000" w:rsidP="0079353B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Al ejecutarse, el programa carga los datos desde archivos y muestra un menú principal.</w:t>
      </w:r>
    </w:p>
    <w:p w14:paraId="005C6E76" w14:textId="06690AA6" w:rsidR="00A81405" w:rsidRDefault="00000000" w:rsidP="0079353B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Cada opción del menú llama a una función correspondiente:</w:t>
      </w:r>
      <w:r w:rsidRPr="0079353B">
        <w:rPr>
          <w:rFonts w:ascii="Times New Roman" w:hAnsi="Times New Roman" w:cs="Times New Roman"/>
          <w:lang w:val="es-ES"/>
        </w:rPr>
        <w:br/>
        <w:t xml:space="preserve">  1. Registrar nuevo usuario.</w:t>
      </w:r>
      <w:r w:rsidRPr="0079353B">
        <w:rPr>
          <w:rFonts w:ascii="Times New Roman" w:hAnsi="Times New Roman" w:cs="Times New Roman"/>
          <w:lang w:val="es-ES"/>
        </w:rPr>
        <w:br/>
        <w:t xml:space="preserve">  2. Buscar usuario por email o por nombre.</w:t>
      </w:r>
      <w:r w:rsidRPr="0079353B">
        <w:rPr>
          <w:rFonts w:ascii="Times New Roman" w:hAnsi="Times New Roman" w:cs="Times New Roman"/>
          <w:lang w:val="es-ES"/>
        </w:rPr>
        <w:br/>
        <w:t xml:space="preserve">  3. Crear factura (solo si el usuario existe).</w:t>
      </w:r>
      <w:r w:rsidRPr="0079353B">
        <w:rPr>
          <w:rFonts w:ascii="Times New Roman" w:hAnsi="Times New Roman" w:cs="Times New Roman"/>
          <w:lang w:val="es-ES"/>
        </w:rPr>
        <w:br/>
        <w:t xml:space="preserve">  4. Listar todos los usuarios registrados.</w:t>
      </w:r>
      <w:r w:rsidRPr="0079353B">
        <w:rPr>
          <w:rFonts w:ascii="Times New Roman" w:hAnsi="Times New Roman" w:cs="Times New Roman"/>
          <w:lang w:val="es-ES"/>
        </w:rPr>
        <w:br/>
        <w:t xml:space="preserve">  5. Mostrar facturas asociadas a un usuario.</w:t>
      </w:r>
      <w:r w:rsidRPr="0079353B">
        <w:rPr>
          <w:rFonts w:ascii="Times New Roman" w:hAnsi="Times New Roman" w:cs="Times New Roman"/>
          <w:lang w:val="es-ES"/>
        </w:rPr>
        <w:br/>
        <w:t xml:space="preserve">  6. Generar resumen financiero detallado (por usuario y general).</w:t>
      </w:r>
      <w:r w:rsidRPr="0079353B">
        <w:rPr>
          <w:rFonts w:ascii="Times New Roman" w:hAnsi="Times New Roman" w:cs="Times New Roman"/>
          <w:lang w:val="es-ES"/>
        </w:rPr>
        <w:br/>
        <w:t xml:space="preserve">  7. Salir del sistema (los datos ya están guardados automáticamente).</w:t>
      </w:r>
    </w:p>
    <w:p w14:paraId="24347D26" w14:textId="77777777" w:rsidR="0079353B" w:rsidRPr="0079353B" w:rsidRDefault="0079353B" w:rsidP="0079353B">
      <w:pPr>
        <w:pStyle w:val="Prrafodelista"/>
        <w:spacing w:after="0" w:line="240" w:lineRule="auto"/>
        <w:rPr>
          <w:rFonts w:ascii="Times New Roman" w:hAnsi="Times New Roman" w:cs="Times New Roman"/>
          <w:lang w:val="es-ES"/>
        </w:rPr>
      </w:pPr>
    </w:p>
    <w:p w14:paraId="75065EEF" w14:textId="77777777" w:rsidR="00A81405" w:rsidRPr="0079353B" w:rsidRDefault="00000000" w:rsidP="0079353B">
      <w:pPr>
        <w:pStyle w:val="Ttulo1"/>
        <w:spacing w:before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6. Revisión de Requisitos del Enunciado</w:t>
      </w:r>
    </w:p>
    <w:p w14:paraId="1074EE44" w14:textId="77777777" w:rsidR="00A81405" w:rsidRPr="0079353B" w:rsidRDefault="00000000" w:rsidP="0079353B">
      <w:p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Segoe UI Emoji" w:hAnsi="Segoe UI Emoji" w:cs="Segoe UI Emoji"/>
          <w:lang w:val="es-ES"/>
        </w:rPr>
        <w:t>✔</w:t>
      </w:r>
      <w:r w:rsidRPr="0079353B">
        <w:rPr>
          <w:rFonts w:ascii="Segoe UI Emoji" w:hAnsi="Segoe UI Emoji" w:cs="Segoe UI Emoji"/>
        </w:rPr>
        <w:t>️</w:t>
      </w:r>
      <w:r w:rsidRPr="0079353B">
        <w:rPr>
          <w:rFonts w:ascii="Times New Roman" w:hAnsi="Times New Roman" w:cs="Times New Roman"/>
          <w:lang w:val="es-ES"/>
        </w:rPr>
        <w:t xml:space="preserve"> Registro de usuarios con campos obligatorios y opcionales, más fecha automática.</w:t>
      </w:r>
    </w:p>
    <w:p w14:paraId="70E556BB" w14:textId="77777777" w:rsidR="00A81405" w:rsidRPr="0079353B" w:rsidRDefault="00000000" w:rsidP="0079353B">
      <w:p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Segoe UI Emoji" w:hAnsi="Segoe UI Emoji" w:cs="Segoe UI Emoji"/>
          <w:lang w:val="es-ES"/>
        </w:rPr>
        <w:t>✔</w:t>
      </w:r>
      <w:r w:rsidRPr="0079353B">
        <w:rPr>
          <w:rFonts w:ascii="Segoe UI Emoji" w:hAnsi="Segoe UI Emoji" w:cs="Segoe UI Emoji"/>
        </w:rPr>
        <w:t>️</w:t>
      </w:r>
      <w:r w:rsidRPr="0079353B">
        <w:rPr>
          <w:rFonts w:ascii="Times New Roman" w:hAnsi="Times New Roman" w:cs="Times New Roman"/>
          <w:lang w:val="es-ES"/>
        </w:rPr>
        <w:t xml:space="preserve"> Creación de facturas con número único, fecha automática, descripción, monto y estado.</w:t>
      </w:r>
    </w:p>
    <w:p w14:paraId="293D2E55" w14:textId="77777777" w:rsidR="00A81405" w:rsidRPr="0079353B" w:rsidRDefault="00000000" w:rsidP="0079353B">
      <w:p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Segoe UI Emoji" w:hAnsi="Segoe UI Emoji" w:cs="Segoe UI Emoji"/>
          <w:lang w:val="es-ES"/>
        </w:rPr>
        <w:t>✔</w:t>
      </w:r>
      <w:r w:rsidRPr="0079353B">
        <w:rPr>
          <w:rFonts w:ascii="Segoe UI Emoji" w:hAnsi="Segoe UI Emoji" w:cs="Segoe UI Emoji"/>
        </w:rPr>
        <w:t>️</w:t>
      </w:r>
      <w:r w:rsidRPr="0079353B">
        <w:rPr>
          <w:rFonts w:ascii="Times New Roman" w:hAnsi="Times New Roman" w:cs="Times New Roman"/>
          <w:lang w:val="es-ES"/>
        </w:rPr>
        <w:t xml:space="preserve"> Validaciones completas: email válido y único, campos requeridos, formatos correctos.</w:t>
      </w:r>
    </w:p>
    <w:p w14:paraId="2B274A06" w14:textId="77777777" w:rsidR="00A81405" w:rsidRPr="0079353B" w:rsidRDefault="00000000" w:rsidP="0079353B">
      <w:p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Segoe UI Emoji" w:hAnsi="Segoe UI Emoji" w:cs="Segoe UI Emoji"/>
          <w:lang w:val="es-ES"/>
        </w:rPr>
        <w:t>✔</w:t>
      </w:r>
      <w:r w:rsidRPr="0079353B">
        <w:rPr>
          <w:rFonts w:ascii="Segoe UI Emoji" w:hAnsi="Segoe UI Emoji" w:cs="Segoe UI Emoji"/>
        </w:rPr>
        <w:t>️</w:t>
      </w:r>
      <w:r w:rsidRPr="0079353B">
        <w:rPr>
          <w:rFonts w:ascii="Times New Roman" w:hAnsi="Times New Roman" w:cs="Times New Roman"/>
          <w:lang w:val="es-ES"/>
        </w:rPr>
        <w:t xml:space="preserve"> Búsqueda de usuarios por nombre o email.</w:t>
      </w:r>
    </w:p>
    <w:p w14:paraId="1D4F852C" w14:textId="77777777" w:rsidR="00A81405" w:rsidRPr="0079353B" w:rsidRDefault="00000000" w:rsidP="0079353B">
      <w:p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Segoe UI Emoji" w:hAnsi="Segoe UI Emoji" w:cs="Segoe UI Emoji"/>
          <w:lang w:val="es-ES"/>
        </w:rPr>
        <w:t>✔</w:t>
      </w:r>
      <w:r w:rsidRPr="0079353B">
        <w:rPr>
          <w:rFonts w:ascii="Segoe UI Emoji" w:hAnsi="Segoe UI Emoji" w:cs="Segoe UI Emoji"/>
        </w:rPr>
        <w:t>️</w:t>
      </w:r>
      <w:r w:rsidRPr="0079353B">
        <w:rPr>
          <w:rFonts w:ascii="Times New Roman" w:hAnsi="Times New Roman" w:cs="Times New Roman"/>
          <w:lang w:val="es-ES"/>
        </w:rPr>
        <w:t xml:space="preserve"> Listado completo de usuarios y facturas asociadas a cada uno.</w:t>
      </w:r>
    </w:p>
    <w:p w14:paraId="0EB4BD48" w14:textId="77777777" w:rsidR="00A81405" w:rsidRPr="0079353B" w:rsidRDefault="00000000" w:rsidP="0079353B">
      <w:p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Segoe UI Emoji" w:hAnsi="Segoe UI Emoji" w:cs="Segoe UI Emoji"/>
          <w:lang w:val="es-ES"/>
        </w:rPr>
        <w:t>✔</w:t>
      </w:r>
      <w:r w:rsidRPr="0079353B">
        <w:rPr>
          <w:rFonts w:ascii="Segoe UI Emoji" w:hAnsi="Segoe UI Emoji" w:cs="Segoe UI Emoji"/>
        </w:rPr>
        <w:t>️</w:t>
      </w:r>
      <w:r w:rsidRPr="0079353B">
        <w:rPr>
          <w:rFonts w:ascii="Times New Roman" w:hAnsi="Times New Roman" w:cs="Times New Roman"/>
          <w:lang w:val="es-ES"/>
        </w:rPr>
        <w:t xml:space="preserve"> Resumen financiero con cálculo total, pagado y pendiente, tanto por usuario como global.</w:t>
      </w:r>
    </w:p>
    <w:p w14:paraId="46CE33E5" w14:textId="2456749A" w:rsidR="00A81405" w:rsidRPr="0079353B" w:rsidRDefault="00000000" w:rsidP="0079353B">
      <w:p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Segoe UI Emoji" w:hAnsi="Segoe UI Emoji" w:cs="Segoe UI Emoji"/>
          <w:lang w:val="es-ES"/>
        </w:rPr>
        <w:t>✔</w:t>
      </w:r>
      <w:r w:rsidRPr="0079353B">
        <w:rPr>
          <w:rFonts w:ascii="Segoe UI Emoji" w:hAnsi="Segoe UI Emoji" w:cs="Segoe UI Emoji"/>
        </w:rPr>
        <w:t>️</w:t>
      </w:r>
      <w:r w:rsidRPr="0079353B">
        <w:rPr>
          <w:rFonts w:ascii="Times New Roman" w:hAnsi="Times New Roman" w:cs="Times New Roman"/>
          <w:lang w:val="es-ES"/>
        </w:rPr>
        <w:t xml:space="preserve"> Persistencia opcional implementada con archivos </w:t>
      </w:r>
      <w:r w:rsidR="0079353B">
        <w:rPr>
          <w:rFonts w:ascii="Times New Roman" w:hAnsi="Times New Roman" w:cs="Times New Roman"/>
          <w:lang w:val="es-ES"/>
        </w:rPr>
        <w:t>‘</w:t>
      </w:r>
      <w:r w:rsidR="0079353B" w:rsidRPr="0079353B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="0079353B" w:rsidRPr="0079353B">
        <w:rPr>
          <w:rFonts w:ascii="Times New Roman" w:hAnsi="Times New Roman" w:cs="Times New Roman"/>
          <w:lang w:val="es-ES"/>
        </w:rPr>
        <w:t>json</w:t>
      </w:r>
      <w:proofErr w:type="spellEnd"/>
      <w:r w:rsidR="0079353B">
        <w:rPr>
          <w:rFonts w:ascii="Times New Roman" w:hAnsi="Times New Roman" w:cs="Times New Roman"/>
          <w:lang w:val="es-ES"/>
        </w:rPr>
        <w:t>’</w:t>
      </w:r>
      <w:r w:rsidRPr="0079353B">
        <w:rPr>
          <w:rFonts w:ascii="Times New Roman" w:hAnsi="Times New Roman" w:cs="Times New Roman"/>
          <w:lang w:val="es-ES"/>
        </w:rPr>
        <w:t>.</w:t>
      </w:r>
    </w:p>
    <w:p w14:paraId="6FA9AFA1" w14:textId="0467C18A" w:rsidR="00A81405" w:rsidRDefault="00000000" w:rsidP="0079353B">
      <w:p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Segoe UI Emoji" w:hAnsi="Segoe UI Emoji" w:cs="Segoe UI Emoji"/>
          <w:lang w:val="es-ES"/>
        </w:rPr>
        <w:t>✔</w:t>
      </w:r>
      <w:r w:rsidRPr="0079353B">
        <w:rPr>
          <w:rFonts w:ascii="Segoe UI Emoji" w:hAnsi="Segoe UI Emoji" w:cs="Segoe UI Emoji"/>
        </w:rPr>
        <w:t>️</w:t>
      </w:r>
      <w:r w:rsidR="0079353B" w:rsidRPr="0079353B">
        <w:rPr>
          <w:rFonts w:ascii="Segoe UI Emoji" w:hAnsi="Segoe UI Emoji" w:cs="Segoe UI Emoji"/>
          <w:lang w:val="es-ES"/>
        </w:rPr>
        <w:t xml:space="preserve"> </w:t>
      </w:r>
      <w:r w:rsidRPr="0079353B">
        <w:rPr>
          <w:rFonts w:ascii="Times New Roman" w:hAnsi="Times New Roman" w:cs="Times New Roman"/>
          <w:lang w:val="es-ES"/>
        </w:rPr>
        <w:t>Código funcional, organizado en funciones, fácil de mantener, bien comentado.</w:t>
      </w:r>
    </w:p>
    <w:p w14:paraId="1DBEE0C2" w14:textId="77777777" w:rsidR="0079353B" w:rsidRPr="0079353B" w:rsidRDefault="0079353B" w:rsidP="0079353B">
      <w:pPr>
        <w:spacing w:after="0" w:line="240" w:lineRule="auto"/>
        <w:rPr>
          <w:rFonts w:ascii="Times New Roman" w:hAnsi="Times New Roman" w:cs="Times New Roman"/>
          <w:lang w:val="es-ES"/>
        </w:rPr>
      </w:pPr>
    </w:p>
    <w:p w14:paraId="5BC3B2B7" w14:textId="77777777" w:rsidR="00A81405" w:rsidRPr="0079353B" w:rsidRDefault="00000000" w:rsidP="0079353B">
      <w:pPr>
        <w:pStyle w:val="Ttulo1"/>
        <w:spacing w:before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7. Conclusión</w:t>
      </w:r>
    </w:p>
    <w:p w14:paraId="7F38E004" w14:textId="43F6ED24" w:rsidR="0079353B" w:rsidRPr="0079353B" w:rsidRDefault="00000000" w:rsidP="0079353B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>Este sistema CRM cumple de forma íntegra con los objetivos del proyecto propuesto. Ofrece una solución funcional y reutilizable,</w:t>
      </w:r>
      <w:r w:rsidR="0079353B" w:rsidRPr="0079353B">
        <w:rPr>
          <w:rFonts w:ascii="Times New Roman" w:hAnsi="Times New Roman" w:cs="Times New Roman"/>
          <w:lang w:val="es-ES"/>
        </w:rPr>
        <w:t xml:space="preserve"> </w:t>
      </w:r>
      <w:r w:rsidRPr="0079353B">
        <w:rPr>
          <w:rFonts w:ascii="Times New Roman" w:hAnsi="Times New Roman" w:cs="Times New Roman"/>
          <w:lang w:val="es-ES"/>
        </w:rPr>
        <w:t>con capacidad de mantener los datos en el tiempo y preparada para ser ampliada (por ejemplo, incorporando interfaces gráficas o integración con bases de datos reales).</w:t>
      </w:r>
    </w:p>
    <w:p w14:paraId="7DAC00CD" w14:textId="406509E1" w:rsidR="00A81405" w:rsidRPr="0079353B" w:rsidRDefault="00000000" w:rsidP="0079353B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lang w:val="es-ES"/>
        </w:rPr>
      </w:pPr>
      <w:r w:rsidRPr="0079353B">
        <w:rPr>
          <w:rFonts w:ascii="Times New Roman" w:hAnsi="Times New Roman" w:cs="Times New Roman"/>
          <w:lang w:val="es-ES"/>
        </w:rPr>
        <w:t xml:space="preserve">Se ha priorizado la claridad del código, </w:t>
      </w:r>
      <w:proofErr w:type="gramStart"/>
      <w:r w:rsidRPr="0079353B">
        <w:rPr>
          <w:rFonts w:ascii="Times New Roman" w:hAnsi="Times New Roman" w:cs="Times New Roman"/>
          <w:lang w:val="es-ES"/>
        </w:rPr>
        <w:t>la modularidad</w:t>
      </w:r>
      <w:proofErr w:type="gramEnd"/>
      <w:r w:rsidRPr="0079353B">
        <w:rPr>
          <w:rFonts w:ascii="Times New Roman" w:hAnsi="Times New Roman" w:cs="Times New Roman"/>
          <w:lang w:val="es-ES"/>
        </w:rPr>
        <w:t xml:space="preserve"> y el cumplimiento de buenas prácticas de desarrollo. Además, todos los requisitos del enunciado (obligatorios y opcionales) han sido satisfechos.</w:t>
      </w:r>
      <w:r w:rsidRPr="0079353B">
        <w:rPr>
          <w:rFonts w:ascii="Times New Roman" w:hAnsi="Times New Roman" w:cs="Times New Roman"/>
          <w:lang w:val="es-ES"/>
        </w:rPr>
        <w:br/>
      </w:r>
    </w:p>
    <w:sectPr w:rsidR="00A81405" w:rsidRPr="007935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647F43"/>
    <w:multiLevelType w:val="hybridMultilevel"/>
    <w:tmpl w:val="0AA23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AD5B78"/>
    <w:multiLevelType w:val="hybridMultilevel"/>
    <w:tmpl w:val="C7081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05850"/>
    <w:multiLevelType w:val="hybridMultilevel"/>
    <w:tmpl w:val="75744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06997"/>
    <w:multiLevelType w:val="hybridMultilevel"/>
    <w:tmpl w:val="19BA3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280505">
    <w:abstractNumId w:val="8"/>
  </w:num>
  <w:num w:numId="2" w16cid:durableId="876893246">
    <w:abstractNumId w:val="6"/>
  </w:num>
  <w:num w:numId="3" w16cid:durableId="155344390">
    <w:abstractNumId w:val="5"/>
  </w:num>
  <w:num w:numId="4" w16cid:durableId="1414274973">
    <w:abstractNumId w:val="4"/>
  </w:num>
  <w:num w:numId="5" w16cid:durableId="374080619">
    <w:abstractNumId w:val="7"/>
  </w:num>
  <w:num w:numId="6" w16cid:durableId="700975134">
    <w:abstractNumId w:val="3"/>
  </w:num>
  <w:num w:numId="7" w16cid:durableId="785809093">
    <w:abstractNumId w:val="2"/>
  </w:num>
  <w:num w:numId="8" w16cid:durableId="1408267571">
    <w:abstractNumId w:val="1"/>
  </w:num>
  <w:num w:numId="9" w16cid:durableId="1370109022">
    <w:abstractNumId w:val="0"/>
  </w:num>
  <w:num w:numId="10" w16cid:durableId="1791970615">
    <w:abstractNumId w:val="10"/>
  </w:num>
  <w:num w:numId="11" w16cid:durableId="1087842466">
    <w:abstractNumId w:val="9"/>
  </w:num>
  <w:num w:numId="12" w16cid:durableId="2108232729">
    <w:abstractNumId w:val="11"/>
  </w:num>
  <w:num w:numId="13" w16cid:durableId="5044415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45D9"/>
    <w:rsid w:val="00656680"/>
    <w:rsid w:val="0079353B"/>
    <w:rsid w:val="009946AE"/>
    <w:rsid w:val="00A81405"/>
    <w:rsid w:val="00AA1D8D"/>
    <w:rsid w:val="00B47730"/>
    <w:rsid w:val="00BD7FB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79A98D"/>
  <w14:defaultImageDpi w14:val="300"/>
  <w15:docId w15:val="{B7C056A6-D65B-4FC6-B02F-EB115D97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727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Valentina Bailon Cano</cp:lastModifiedBy>
  <cp:revision>3</cp:revision>
  <dcterms:created xsi:type="dcterms:W3CDTF">2025-06-20T14:19:00Z</dcterms:created>
  <dcterms:modified xsi:type="dcterms:W3CDTF">2025-06-20T14:21:00Z</dcterms:modified>
  <cp:category/>
</cp:coreProperties>
</file>